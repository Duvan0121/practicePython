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Entre a la página indicada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Title"/>
      </w:pPr>
      <w:r>
        <w:t>ingreso el correo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Title"/>
      </w:pPr>
      <w:r>
        <w:t>ingreso la clave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Title"/>
      </w:pPr>
      <w:r>
        <w:t>Doy click en iniciar sesion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